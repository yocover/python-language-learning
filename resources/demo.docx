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16072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as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6072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